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Introduction to Python: Variables, Data Types, Operators, and Expressions</w:t>
      </w:r>
    </w:p>
    <w:p>
      <w:pPr>
        <w:pStyle w:val="Heading1"/>
      </w:pPr>
      <w:r>
        <w:t>1. Python Variables</w:t>
      </w:r>
    </w:p>
    <w:p>
      <w:r>
        <w:t>A variable in Python is a named location used to store data in memory. It can change during the program's execution. Python variables do not require type declaration.</w:t>
      </w:r>
    </w:p>
    <w:p>
      <w:r>
        <w:t>Rules for Naming Variables: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Rule 1</w:t>
            </w:r>
          </w:p>
        </w:tc>
        <w:tc>
          <w:tcPr>
            <w:tcW w:type="dxa" w:w="4320"/>
          </w:tcPr>
          <w:p>
            <w:r>
              <w:t>Must start with a letter or an underscore (_)</w:t>
            </w:r>
          </w:p>
        </w:tc>
      </w:tr>
      <w:tr>
        <w:tc>
          <w:tcPr>
            <w:tcW w:type="dxa" w:w="4320"/>
          </w:tcPr>
          <w:p>
            <w:r>
              <w:t>Rule 2</w:t>
            </w:r>
          </w:p>
        </w:tc>
        <w:tc>
          <w:tcPr>
            <w:tcW w:type="dxa" w:w="4320"/>
          </w:tcPr>
          <w:p>
            <w:r>
              <w:t>Cannot start with a number</w:t>
            </w:r>
          </w:p>
        </w:tc>
      </w:tr>
      <w:tr>
        <w:tc>
          <w:tcPr>
            <w:tcW w:type="dxa" w:w="4320"/>
          </w:tcPr>
          <w:p>
            <w:r>
              <w:t>Rule 3</w:t>
            </w:r>
          </w:p>
        </w:tc>
        <w:tc>
          <w:tcPr>
            <w:tcW w:type="dxa" w:w="4320"/>
          </w:tcPr>
          <w:p>
            <w:r>
              <w:t>Can only contain letters, numbers, and underscores</w:t>
            </w:r>
          </w:p>
        </w:tc>
      </w:tr>
      <w:tr>
        <w:tc>
          <w:tcPr>
            <w:tcW w:type="dxa" w:w="4320"/>
          </w:tcPr>
          <w:p>
            <w:r>
              <w:t>Rule 4</w:t>
            </w:r>
          </w:p>
        </w:tc>
        <w:tc>
          <w:tcPr>
            <w:tcW w:type="dxa" w:w="4320"/>
          </w:tcPr>
          <w:p>
            <w:r>
              <w:t>Case-sensitive (e.g., 'Name' and 'name' are different variables)</w:t>
            </w:r>
          </w:p>
        </w:tc>
      </w:tr>
    </w:tbl>
    <w:p>
      <w:pPr>
        <w:pStyle w:val="Heading1"/>
      </w:pPr>
      <w:r>
        <w:t>2. Python Data Types</w:t>
      </w:r>
    </w:p>
    <w:p>
      <w:r>
        <w:t>Python provides several built-in data types to handle different kinds of data. Here are the basic and complex data types: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int</w:t>
            </w:r>
          </w:p>
        </w:tc>
        <w:tc>
          <w:tcPr>
            <w:tcW w:type="dxa" w:w="4320"/>
          </w:tcPr>
          <w:p>
            <w:r>
              <w:t>Integer (whole numbers) - Example: 10, -5</w:t>
            </w:r>
          </w:p>
        </w:tc>
      </w:tr>
      <w:tr>
        <w:tc>
          <w:tcPr>
            <w:tcW w:type="dxa" w:w="4320"/>
          </w:tcPr>
          <w:p>
            <w:r>
              <w:t>float</w:t>
            </w:r>
          </w:p>
        </w:tc>
        <w:tc>
          <w:tcPr>
            <w:tcW w:type="dxa" w:w="4320"/>
          </w:tcPr>
          <w:p>
            <w:r>
              <w:t>Floating-point numbers (decimals) - Example: 3.14, -2.5</w:t>
            </w:r>
          </w:p>
        </w:tc>
      </w:tr>
      <w:tr>
        <w:tc>
          <w:tcPr>
            <w:tcW w:type="dxa" w:w="4320"/>
          </w:tcPr>
          <w:p>
            <w:r>
              <w:t>str</w:t>
            </w:r>
          </w:p>
        </w:tc>
        <w:tc>
          <w:tcPr>
            <w:tcW w:type="dxa" w:w="4320"/>
          </w:tcPr>
          <w:p>
            <w:r>
              <w:t>String (text) - Example: 'Hello'</w:t>
            </w:r>
          </w:p>
        </w:tc>
      </w:tr>
      <w:tr>
        <w:tc>
          <w:tcPr>
            <w:tcW w:type="dxa" w:w="4320"/>
          </w:tcPr>
          <w:p>
            <w:r>
              <w:t>bool</w:t>
            </w:r>
          </w:p>
        </w:tc>
        <w:tc>
          <w:tcPr>
            <w:tcW w:type="dxa" w:w="4320"/>
          </w:tcPr>
          <w:p>
            <w:r>
              <w:t>Boolean (True/False) - Example: True, False</w:t>
            </w:r>
          </w:p>
        </w:tc>
      </w:tr>
      <w:tr>
        <w:tc>
          <w:tcPr>
            <w:tcW w:type="dxa" w:w="4320"/>
          </w:tcPr>
          <w:p>
            <w:r>
              <w:t>list</w:t>
            </w:r>
          </w:p>
        </w:tc>
        <w:tc>
          <w:tcPr>
            <w:tcW w:type="dxa" w:w="4320"/>
          </w:tcPr>
          <w:p>
            <w:r>
              <w:t>Ordered collection - Example: [1, 2, 3]</w:t>
            </w:r>
          </w:p>
        </w:tc>
      </w:tr>
      <w:tr>
        <w:tc>
          <w:tcPr>
            <w:tcW w:type="dxa" w:w="4320"/>
          </w:tcPr>
          <w:p>
            <w:r>
              <w:t>tuple</w:t>
            </w:r>
          </w:p>
        </w:tc>
        <w:tc>
          <w:tcPr>
            <w:tcW w:type="dxa" w:w="4320"/>
          </w:tcPr>
          <w:p>
            <w:r>
              <w:t>Immutable collection - Example: (1, 2, 3)</w:t>
            </w:r>
          </w:p>
        </w:tc>
      </w:tr>
      <w:tr>
        <w:tc>
          <w:tcPr>
            <w:tcW w:type="dxa" w:w="4320"/>
          </w:tcPr>
          <w:p>
            <w:r>
              <w:t>set</w:t>
            </w:r>
          </w:p>
        </w:tc>
        <w:tc>
          <w:tcPr>
            <w:tcW w:type="dxa" w:w="4320"/>
          </w:tcPr>
          <w:p>
            <w:r>
              <w:t>Unordered collection - Example: {1, 2, 3}</w:t>
            </w:r>
          </w:p>
        </w:tc>
      </w:tr>
      <w:tr>
        <w:tc>
          <w:tcPr>
            <w:tcW w:type="dxa" w:w="4320"/>
          </w:tcPr>
          <w:p>
            <w:r>
              <w:t>dict</w:t>
            </w:r>
          </w:p>
        </w:tc>
        <w:tc>
          <w:tcPr>
            <w:tcW w:type="dxa" w:w="4320"/>
          </w:tcPr>
          <w:p>
            <w:r>
              <w:t>Key-value pairs - Example: {'key': 'value'}</w:t>
            </w:r>
          </w:p>
        </w:tc>
      </w:tr>
    </w:tbl>
    <w:p>
      <w:pPr>
        <w:pStyle w:val="Heading1"/>
      </w:pPr>
      <w:r>
        <w:t>3. Python Operators</w:t>
      </w:r>
    </w:p>
    <w:p>
      <w:r>
        <w:t>Operators are symbols used to perform operations on variables and values. Python supports several types of operators: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Arithmetic Operators</w:t>
            </w:r>
          </w:p>
        </w:tc>
        <w:tc>
          <w:tcPr>
            <w:tcW w:type="dxa" w:w="4320"/>
          </w:tcPr>
          <w:p>
            <w:r>
              <w:t>+, -, *, /, //, %, **</w:t>
            </w:r>
          </w:p>
        </w:tc>
      </w:tr>
      <w:tr>
        <w:tc>
          <w:tcPr>
            <w:tcW w:type="dxa" w:w="4320"/>
          </w:tcPr>
          <w:p>
            <w:r>
              <w:t>Comparison Operators</w:t>
            </w:r>
          </w:p>
        </w:tc>
        <w:tc>
          <w:tcPr>
            <w:tcW w:type="dxa" w:w="4320"/>
          </w:tcPr>
          <w:p>
            <w:r>
              <w:t>==, !=, &gt;, &lt;, &gt;=, &lt;=</w:t>
            </w:r>
          </w:p>
        </w:tc>
      </w:tr>
      <w:tr>
        <w:tc>
          <w:tcPr>
            <w:tcW w:type="dxa" w:w="4320"/>
          </w:tcPr>
          <w:p>
            <w:r>
              <w:t>Logical Operators</w:t>
            </w:r>
          </w:p>
        </w:tc>
        <w:tc>
          <w:tcPr>
            <w:tcW w:type="dxa" w:w="4320"/>
          </w:tcPr>
          <w:p>
            <w:r>
              <w:t>and, or, not</w:t>
            </w:r>
          </w:p>
        </w:tc>
      </w:tr>
      <w:tr>
        <w:tc>
          <w:tcPr>
            <w:tcW w:type="dxa" w:w="4320"/>
          </w:tcPr>
          <w:p>
            <w:r>
              <w:t>Assignment Operators</w:t>
            </w:r>
          </w:p>
        </w:tc>
        <w:tc>
          <w:tcPr>
            <w:tcW w:type="dxa" w:w="4320"/>
          </w:tcPr>
          <w:p>
            <w:r>
              <w:t>=, +=, -=, *=, /=</w:t>
            </w:r>
          </w:p>
        </w:tc>
      </w:tr>
    </w:tbl>
    <w:p>
      <w:pPr>
        <w:pStyle w:val="Heading1"/>
      </w:pPr>
      <w:r>
        <w:t>4. Python Expressions</w:t>
      </w:r>
    </w:p>
    <w:p>
      <w:r>
        <w:t>An expression is a combination of variables, operators, and values that produces a result. Python expressions can be simple or complex and are used to compute values.</w:t>
      </w:r>
    </w:p>
    <w:p>
      <w:pPr>
        <w:pStyle w:val="Heading1"/>
      </w:pPr>
      <w:r>
        <w:t>5. Type Conversion</w:t>
      </w:r>
    </w:p>
    <w:p>
      <w:r>
        <w:t>Python allows converting between different data types using built-in functions like int(), float(), str(), and bool().</w:t>
      </w:r>
    </w:p>
    <w:p>
      <w:pPr>
        <w:pStyle w:val="Heading1"/>
      </w:pPr>
      <w:r>
        <w:t>6. Input and Output</w:t>
      </w:r>
    </w:p>
    <w:p>
      <w:r>
        <w:t>Python provides simple functions for input and output operations. The input() function takes input from the user, while the print() function displays output.</w:t>
      </w:r>
    </w:p>
    <w:p>
      <w:pPr>
        <w:pStyle w:val="Heading1"/>
      </w:pPr>
      <w:r>
        <w:t>Conclusion</w:t>
      </w:r>
    </w:p>
    <w:p>
      <w:r>
        <w:t>In this guide, you learned about Python's fundamental concepts:</w:t>
        <w:br/>
        <w:t>1. Variables: Used to store data.</w:t>
        <w:br/>
        <w:t>2. Data Types: Different types of data like int, float, str, etc.</w:t>
        <w:br/>
        <w:t>3. Operators: Used to perform operations on data.</w:t>
        <w:br/>
        <w:t>4. Expressions: Combinations of values, variables, and operators to compute results.</w:t>
        <w:br/>
        <w:t>5. Type Conversion: Converting between different data types.</w:t>
        <w:br/>
        <w:t>6. Input and Output: Taking user input and displaying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