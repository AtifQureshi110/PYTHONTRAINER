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If-Else Statements in Python: A Complete Guide</w:t>
      </w:r>
    </w:p>
    <w:p>
      <w:r>
        <w:t>In Python, if-else statements are used for decision-making, where the program chooses one action or another based on a condition. These statements control the flow of the program by executing a block of code only if a specified condition is true.</w:t>
      </w:r>
    </w:p>
    <w:p>
      <w:pPr>
        <w:pStyle w:val="Heading2"/>
      </w:pPr>
      <w:r>
        <w:t>1. What is an If-Else Statement?</w:t>
      </w:r>
    </w:p>
    <w:p>
      <w:r>
        <w:t>- if statement: Executes a block of code if a condition is true.</w:t>
        <w:br/>
        <w:t>- else statement: Executes a block of code if the condition is false.</w:t>
        <w:br/>
        <w:t>- elif statement: Used for multiple conditions, short for 'else if'.</w:t>
      </w:r>
    </w:p>
    <w:p>
      <w:pPr>
        <w:pStyle w:val="Heading2"/>
      </w:pPr>
      <w:r>
        <w:t>2. Syntax of If-Else</w:t>
      </w:r>
    </w:p>
    <w:p>
      <w:r>
        <w:t>if condition:</w:t>
        <w:br/>
        <w:t xml:space="preserve">    # Block of code if condition is true</w:t>
        <w:br/>
        <w:t>else:</w:t>
        <w:br/>
        <w:t xml:space="preserve">    # Block of code if condition is false</w:t>
      </w:r>
    </w:p>
    <w:p>
      <w:pPr>
        <w:pStyle w:val="Heading2"/>
      </w:pPr>
      <w:r>
        <w:t>3. Example of If-Else</w:t>
      </w:r>
    </w:p>
    <w:p>
      <w:r>
        <w:t>age = 20</w:t>
        <w:br/>
        <w:br/>
        <w:t>if age &gt;= 18:</w:t>
        <w:br/>
        <w:t xml:space="preserve">    print("You are eligible to vote.")</w:t>
        <w:br/>
        <w:t>else:</w:t>
        <w:br/>
        <w:t xml:space="preserve">    print("You are not eligible to vote.")</w:t>
        <w:br/>
        <w:br/>
        <w:t>Output:</w:t>
        <w:br/>
        <w:t>You are eligible to vote.</w:t>
      </w:r>
    </w:p>
    <w:p>
      <w:pPr>
        <w:pStyle w:val="Heading2"/>
      </w:pPr>
      <w:r>
        <w:t>4. The elif Statement (Multiple Conditions)</w:t>
      </w:r>
    </w:p>
    <w:p>
      <w:r>
        <w:t>The elif statement is used when you need to check multiple conditions.</w:t>
        <w:br/>
        <w:t>Syntax:</w:t>
        <w:br/>
        <w:t>if condition1:</w:t>
        <w:br/>
        <w:t xml:space="preserve">    # Block of code if condition1 is true</w:t>
        <w:br/>
        <w:t>elif condition2:</w:t>
        <w:br/>
        <w:t xml:space="preserve">    # Block of code if condition2 is true</w:t>
        <w:br/>
        <w:t>else:</w:t>
        <w:br/>
        <w:t xml:space="preserve">    # Block of code if none of the conditions are true</w:t>
      </w:r>
    </w:p>
    <w:p>
      <w:pPr>
        <w:pStyle w:val="Heading2"/>
      </w:pPr>
      <w:r>
        <w:t>5. Nested If-Else</w:t>
      </w:r>
    </w:p>
    <w:p>
      <w:r>
        <w:t>You can place one if-else inside another. This is known as nested if-else. It allows you to check multiple conditions in a hierarchy.</w:t>
      </w:r>
    </w:p>
    <w:p>
      <w:pPr>
        <w:pStyle w:val="Heading2"/>
      </w:pPr>
      <w:r>
        <w:t>6. One-Line If-Else (Ternary Operator)</w:t>
      </w:r>
    </w:p>
    <w:p>
      <w:r>
        <w:t>Python allows you to write an if-else statement in a single line, which is useful for short conditions.</w:t>
        <w:br/>
        <w:t>Syntax:</w:t>
        <w:br/>
        <w:t>value = true_value if condition else false_value</w:t>
      </w:r>
    </w:p>
    <w:p>
      <w:pPr>
        <w:pStyle w:val="Heading2"/>
      </w:pPr>
      <w:r>
        <w:t>7. Logical Conditions in If-Else</w:t>
      </w:r>
    </w:p>
    <w:p>
      <w:r>
        <w:t>You can use logical operators (and, or, not) in if statements to combine multiple conditions.</w:t>
      </w:r>
    </w:p>
    <w:p>
      <w:pPr>
        <w:pStyle w:val="Heading2"/>
      </w:pPr>
      <w:r>
        <w:t>8. Indentation in Python If-Else</w:t>
      </w:r>
    </w:p>
    <w:p>
      <w:r>
        <w:t>Python relies on indentation (spaces or tabs) to define blocks of code. All statements within an if or else block must have the same indentation.</w:t>
      </w:r>
    </w:p>
    <w:p>
      <w:pPr>
        <w:pStyle w:val="Heading2"/>
      </w:pPr>
      <w:r>
        <w:t>9. Common Errors in If-Else Statements</w:t>
      </w:r>
    </w:p>
    <w:p>
      <w:r>
        <w:t>1. Incorrect Indentation: Ensure consistent indentation; Python will raise an IndentationError if not.</w:t>
        <w:br/>
        <w:t>2. Using = instead of ==: = is for assignment, while == is for comparison.</w:t>
        <w:br/>
        <w:t>3. Forgetting the Colon (:): Every if, elif, and else must end with a colon.</w:t>
      </w:r>
    </w:p>
    <w:p>
      <w:pPr>
        <w:pStyle w:val="Heading2"/>
      </w:pPr>
      <w:r>
        <w:t>10. Practical Use Cases of If-Else</w:t>
      </w:r>
    </w:p>
    <w:p>
      <w:r>
        <w:t>Example 1: Login System</w:t>
        <w:br/>
      </w:r>
    </w:p>
    <w:p>
      <w:r>
        <w:t>username = "admin"</w:t>
        <w:br/>
        <w:t>password = "1234"</w:t>
        <w:br/>
        <w:br/>
        <w:t>if username == "admin" and password == "1234":</w:t>
        <w:br/>
        <w:t xml:space="preserve">    print("Login successful")</w:t>
        <w:br/>
        <w:t>else:</w:t>
        <w:br/>
        <w:t xml:space="preserve">    print("Invalid credentials")</w:t>
      </w:r>
    </w:p>
    <w:p>
      <w:r>
        <w:t>Example 2: Temperature Check</w:t>
        <w:br/>
      </w:r>
    </w:p>
    <w:p>
      <w:r>
        <w:t>temperature = 35</w:t>
        <w:br/>
        <w:br/>
        <w:t>if temperature &gt; 30:</w:t>
        <w:br/>
        <w:t xml:space="preserve">    print("It's a hot day.")</w:t>
        <w:br/>
        <w:t>elif temperature &gt; 20:</w:t>
        <w:br/>
        <w:t xml:space="preserve">    print("It's a nice day.")</w:t>
        <w:br/>
        <w:t>else:</w:t>
        <w:br/>
        <w:t xml:space="preserve">    print("It's a cold day.")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