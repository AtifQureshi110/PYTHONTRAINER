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Loops in Python: A Complete Guide</w:t>
      </w:r>
    </w:p>
    <w:p>
      <w:r>
        <w:t>Loops in Python are used to repeat a block of code multiple times until a specific condition is met. Python has two main types of loops: for loop and while loop.</w:t>
      </w:r>
    </w:p>
    <w:p>
      <w:pPr>
        <w:pStyle w:val="Heading2"/>
      </w:pPr>
      <w:r>
        <w:t>1. Why Use Loops?</w:t>
      </w:r>
    </w:p>
    <w:p>
      <w:r>
        <w:t>- To automate repetitive tasks</w:t>
        <w:br/>
        <w:t>- To iterate over sequences (like lists, tuples, or strings)</w:t>
        <w:br/>
        <w:t>- To reduce code duplication</w:t>
        <w:br/>
        <w:t>- To perform tasks until a condition is satisfied</w:t>
      </w:r>
    </w:p>
    <w:p>
      <w:pPr>
        <w:pStyle w:val="Heading2"/>
      </w:pPr>
      <w:r>
        <w:t>2. Types of Loops</w:t>
      </w:r>
    </w:p>
    <w:p>
      <w:r>
        <w:t>1. For Loop</w:t>
        <w:br/>
        <w:t>2. While Loop</w:t>
      </w:r>
    </w:p>
    <w:p>
      <w:pPr>
        <w:pStyle w:val="Heading2"/>
      </w:pPr>
      <w:r>
        <w:t>3. For Loop</w:t>
      </w:r>
    </w:p>
    <w:p>
      <w:r>
        <w:t>The for loop is used for iterating over a sequence (list, tuple, string, or range). It executes a block of code for each element in the sequence.</w:t>
      </w:r>
    </w:p>
    <w:p>
      <w:pPr>
        <w:pStyle w:val="Heading3"/>
      </w:pPr>
      <w:r>
        <w:t>Syntax:</w:t>
      </w:r>
    </w:p>
    <w:p>
      <w:r>
        <w:t>for variable in sequence:</w:t>
        <w:br/>
        <w:t xml:space="preserve">    # Block of code</w:t>
      </w:r>
    </w:p>
    <w:p>
      <w:pPr>
        <w:pStyle w:val="Heading3"/>
      </w:pPr>
      <w:r>
        <w:t>Common Use Cases of For Loop:</w:t>
      </w:r>
    </w:p>
    <w:p>
      <w:r>
        <w:t>- Iterating through elements of a list or tuple</w:t>
        <w:br/>
        <w:t>- Repeating a block of code a fixed number of times</w:t>
        <w:br/>
        <w:t>- Working with the range() function</w:t>
      </w:r>
    </w:p>
    <w:p>
      <w:pPr>
        <w:pStyle w:val="Heading2"/>
      </w:pPr>
      <w:r>
        <w:t>4. While Loop</w:t>
      </w:r>
    </w:p>
    <w:p>
      <w:r>
        <w:t>The while loop repeats a block of code as long as a specified condition is true.</w:t>
      </w:r>
    </w:p>
    <w:p>
      <w:pPr>
        <w:pStyle w:val="Heading3"/>
      </w:pPr>
      <w:r>
        <w:t>Syntax:</w:t>
      </w:r>
    </w:p>
    <w:p>
      <w:r>
        <w:t>while condition:</w:t>
        <w:br/>
        <w:t xml:space="preserve">    # Block of code</w:t>
      </w:r>
    </w:p>
    <w:p>
      <w:pPr>
        <w:pStyle w:val="Heading2"/>
      </w:pPr>
      <w:r>
        <w:t>5. For Loop vs While Loop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For Loop</w:t>
            </w:r>
          </w:p>
        </w:tc>
        <w:tc>
          <w:tcPr>
            <w:tcW w:type="dxa" w:w="2880"/>
          </w:tcPr>
          <w:p>
            <w:r>
              <w:t>While Loop</w:t>
            </w:r>
          </w:p>
        </w:tc>
      </w:tr>
      <w:tr>
        <w:tc>
          <w:tcPr>
            <w:tcW w:type="dxa" w:w="2880"/>
          </w:tcPr>
          <w:p>
            <w:r>
              <w:t>Use Case</w:t>
            </w:r>
          </w:p>
        </w:tc>
        <w:tc>
          <w:tcPr>
            <w:tcW w:type="dxa" w:w="2880"/>
          </w:tcPr>
          <w:p>
            <w:r>
              <w:t>Used for iterating over a sequence</w:t>
            </w:r>
          </w:p>
        </w:tc>
        <w:tc>
          <w:tcPr>
            <w:tcW w:type="dxa" w:w="2880"/>
          </w:tcPr>
          <w:p>
            <w:r>
              <w:t>Used when the number of iterations is not known beforehand</w:t>
            </w:r>
          </w:p>
        </w:tc>
      </w:tr>
      <w:tr>
        <w:tc>
          <w:tcPr>
            <w:tcW w:type="dxa" w:w="2880"/>
          </w:tcPr>
          <w:p>
            <w:r>
              <w:t>Condition Check</w:t>
            </w:r>
          </w:p>
        </w:tc>
        <w:tc>
          <w:tcPr>
            <w:tcW w:type="dxa" w:w="2880"/>
          </w:tcPr>
          <w:p>
            <w:r>
              <w:t>Automatically iterates over a sequence</w:t>
            </w:r>
          </w:p>
        </w:tc>
        <w:tc>
          <w:tcPr>
            <w:tcW w:type="dxa" w:w="2880"/>
          </w:tcPr>
          <w:p>
            <w:r>
              <w:t>Condition is checked before each iteration</w:t>
            </w:r>
          </w:p>
        </w:tc>
      </w:tr>
      <w:tr>
        <w:tc>
          <w:tcPr>
            <w:tcW w:type="dxa" w:w="2880"/>
          </w:tcPr>
          <w:p>
            <w:r>
              <w:t>Control</w:t>
            </w:r>
          </w:p>
        </w:tc>
        <w:tc>
          <w:tcPr>
            <w:tcW w:type="dxa" w:w="2880"/>
          </w:tcPr>
          <w:p>
            <w:r>
              <w:t>Easier for finite iteration</w:t>
            </w:r>
          </w:p>
        </w:tc>
        <w:tc>
          <w:tcPr>
            <w:tcW w:type="dxa" w:w="2880"/>
          </w:tcPr>
          <w:p>
            <w:r>
              <w:t>Flexible for conditional iteration</w:t>
            </w:r>
          </w:p>
        </w:tc>
      </w:tr>
    </w:tbl>
    <w:p>
      <w:pPr>
        <w:pStyle w:val="Heading2"/>
      </w:pPr>
      <w:r>
        <w:t>6. Loop Control Statements</w:t>
      </w:r>
    </w:p>
    <w:p>
      <w:r>
        <w:t>Python provides control statements to alter the loop execution. These include:</w:t>
      </w:r>
    </w:p>
    <w:p>
      <w:r>
        <w:t>1. break – Exits the loop prematurely</w:t>
        <w:br/>
        <w:t>2. continue – Skips the current iteration and continues with the next iteration</w:t>
        <w:br/>
        <w:t>3. pass – Does nothing, acts as a placeholder</w:t>
      </w:r>
    </w:p>
    <w:p>
      <w:pPr>
        <w:pStyle w:val="Heading2"/>
      </w:pPr>
      <w:r>
        <w:t>7. Nested Loops</w:t>
      </w:r>
    </w:p>
    <w:p>
      <w:r>
        <w:t>A loop inside another loop is called a nested loop. It allows you to perform more complex iterations.</w:t>
      </w:r>
    </w:p>
    <w:p>
      <w:pPr>
        <w:pStyle w:val="Heading2"/>
      </w:pPr>
      <w:r>
        <w:t>8. Infinite Loops</w:t>
      </w:r>
    </w:p>
    <w:p>
      <w:r>
        <w:t>An infinite loop occurs when the condition in a loop never becomes false. Be cautious with while loops to avoid infinite loops.</w:t>
      </w:r>
    </w:p>
    <w:p>
      <w:pPr>
        <w:pStyle w:val="Heading2"/>
      </w:pPr>
      <w:r>
        <w:t>9. Practical Use Cases of Loops</w:t>
      </w:r>
    </w:p>
    <w:p>
      <w:r>
        <w:t>- Reading files line by line</w:t>
        <w:br/>
        <w:t>- Iterating over lists, dictionaries, and other collections</w:t>
        <w:br/>
        <w:t>- Automating tasks (e.g., web scraping, data processing)</w:t>
        <w:br/>
        <w:t>- Generating patterns</w:t>
      </w:r>
    </w:p>
    <w:p>
      <w:pPr>
        <w:pStyle w:val="Heading2"/>
      </w:pPr>
      <w:r>
        <w:t>10. Conclusion</w:t>
      </w:r>
    </w:p>
    <w:p>
      <w:r>
        <w:t>Loops are an essential concept in Python programming. Understanding when and how to use for and while loops effectively can help you write efficient, clean, and readable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